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Landing Page Guest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Homepage and Navbar for Guest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homepage with a navbar that includes logo, signup, and login options to browse the site and access essential features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Create homepage with a navbar for guest users, including logo, signup, and login links with redirect logic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browse the site and navigate easily to essential features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Category Dropdown</w:t>
            </w:r>
          </w:p>
        </w:tc>
        <w:tc>
          <w:tcPr>
            <w:tcW w:type="dxa" w:w="4320"/>
          </w:tcPr>
          <w:p>
            <w:r>
              <w:t>Priority: Low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a category dropdown to select and view products by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Allow users to select and view products by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easily find products within specific categories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Bar in Guest Navbar</w:t>
            </w:r>
          </w:p>
        </w:tc>
        <w:tc>
          <w:tcPr>
            <w:tcW w:type="dxa" w:w="4320"/>
          </w:tcPr>
          <w:p>
            <w:r>
              <w:t>Priority: Low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search bar in the navbar to find products easily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Create a search bar in the guest navbar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search for products on the site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Category Card List on Guest Homepage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a list of available categories on the homepage to browse products by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Render category card list on the guest homepage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see and navigate through available product categories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Card List on Guest Homepage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a list of available products on the homepage so that I can browse and select products to view in detail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Render product card list on the guest homepage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see available products</w:t>
            </w:r>
          </w:p>
        </w:tc>
      </w:tr>
    </w:tbl>
    <w:p/>
    <w:p>
      <w:pPr>
        <w:pStyle w:val="Title"/>
      </w:pPr>
      <w:r>
        <w:t>Category Page Guest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Category Page Design for Guest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6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category page with a navbar that includes logo, signup, login options, and a description of the category so that I can navigate the site easily and understand the category.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category page with the same navbar as the homepage and display the description of the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browse products by category and understand what the category includes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Bar and Category Dropdown in Category Page for Guest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7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search bar and category dropdown in the category page so that I can find specific products and switch between categories easily.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search bar and category dropdown in the category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search for specific products and navigate between categories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Card List in Category Page for Guest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8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a list of products within the category on the category page so that I can browse and select products.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Render product card list of products within the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browse and select products within the category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Sort Option in Category Page for Guest</w:t>
            </w:r>
          </w:p>
        </w:tc>
        <w:tc>
          <w:tcPr>
            <w:tcW w:type="dxa" w:w="4320"/>
          </w:tcPr>
          <w:p>
            <w:r>
              <w:t>Priority: Low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9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have the option to sort products within the category so that I can view them by price or other criteria.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sort option to sort products within the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sort products by price or other criteria</w:t>
            </w:r>
          </w:p>
        </w:tc>
      </w:tr>
    </w:tbl>
    <w:p/>
    <w:p>
      <w:pPr>
        <w:pStyle w:val="Title"/>
      </w:pPr>
      <w:r>
        <w:t>Product Page Guest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Page Design for Guest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10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product page with a navbar that matches the homepage, so I can easily navigate the site.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product page with the same navbar as the homepage for guest users.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browse and view individual products while having consistent navigation options.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Category Dropdown and Search Box on Product 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11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search box and category dropdown on the product page, so I can find products quickly and navigate categories easily.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category dropdown and search box on the product page.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search for specific products and navigate to different categories from the product page.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Image Component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12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view different images of a product using small thumbnails, so I can see various angles and details of the product.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the main product image with the option to view the next image using small thumbnails.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see multiple images of a product for a better understanding of the product.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Information Card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13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the product name, description, and price on the product page, so I can make informed purchasing decisions.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Show the product name, description, and price in a product information card.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get detailed information about the product at a glance.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Stock Status Display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14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the stock status of a product, so I know if it is available for purchase or out of stock.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the stock status of the product on the product page.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know if the product is available for purchase.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Recommended Product Card</w:t>
            </w:r>
          </w:p>
        </w:tc>
        <w:tc>
          <w:tcPr>
            <w:tcW w:type="dxa" w:w="4320"/>
          </w:tcPr>
          <w:p>
            <w:r>
              <w:t>Priority: Low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15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recommended products on the product page, so I can explore similar or complementary products.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Show recommended product cards on the product page.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see other products they might be interested in.</w:t>
            </w:r>
          </w:p>
        </w:tc>
      </w:tr>
    </w:tbl>
    <w:p/>
    <w:p>
      <w:pPr>
        <w:pStyle w:val="Title"/>
      </w:pPr>
      <w:r>
        <w:t>Search Page Guest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Page Design for Guest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16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search result page with a navbar that matches the homepage, so I can easily navigate the site.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search result page with the same navbar as the homepage for guest users.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navigate the site consistently while viewing search results.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Box and Category Dropdown on Search 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17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search box and category dropdown on the search result page, so I can refine my search and find products quickly.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search box and category dropdown on the search result page.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perform new searches and filter results by category from the search result page.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Display Search Result Message and Product List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18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a message indicating the search results and a list of products that match my search query, so I know what products are available based on my search.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 text message like 'Search result for the product' and show a list of products based on the search query.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see the search results clearly and browse the products that match their search criteria.</w:t>
            </w:r>
          </w:p>
        </w:tc>
      </w:tr>
    </w:tbl>
    <w:p/>
    <w:p>
      <w:pPr>
        <w:pStyle w:val="Title"/>
      </w:pPr>
      <w:r>
        <w:t>Landing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Homepage and Navbar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19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homepage with a navbar that includes logo, cart, user profile, and logout options to browse the site and access essential features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Create homepage with a navbar for registered users, including logo, cart, user profile, and logout links with redirect logic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browse the site and navigate easily to essential features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Category Dropdown</w:t>
            </w:r>
          </w:p>
        </w:tc>
        <w:tc>
          <w:tcPr>
            <w:tcW w:type="dxa" w:w="4320"/>
          </w:tcPr>
          <w:p>
            <w:r>
              <w:t>Priority: Low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20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category dropdown to select and view products by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Allow users to select and view products by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easily find products within specific categories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Bar in Registered User Navbar</w:t>
            </w:r>
          </w:p>
        </w:tc>
        <w:tc>
          <w:tcPr>
            <w:tcW w:type="dxa" w:w="4320"/>
          </w:tcPr>
          <w:p>
            <w:r>
              <w:t>Priority: Low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21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search bar in the navbar to find products easily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Create a search bar in the registered user navbar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search for products on the site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Category Card List on Registered User Homepage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22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a list of available categories on the homepage to browse products by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Render category card list on the registered user homepage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and navigate through available product categories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Card List on Registered User Homepage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23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a list of available products on the homepage so that I can browse and select products to view in detail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Render product card list on the registered user homepage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available products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Logout Option for Registered User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24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logout option in the navbar to log out of my account securely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logout option in the registered user navbar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log out from their account securely</w:t>
            </w:r>
          </w:p>
        </w:tc>
      </w:tr>
    </w:tbl>
    <w:p/>
    <w:p>
      <w:pPr>
        <w:pStyle w:val="Title"/>
      </w:pPr>
      <w:r>
        <w:t>Category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Category Page Design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25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category page with a navbar that matches the homepage, so I can easily navigate the site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category page with the same navbar as the homepage for registered users, including logo, cart, user profile, and logout links with redirect logic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browse products by category and navigate easily to essential features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Bar and Category Dropdown in Category Page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26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search bar and category dropdown on the category page, so I can find products quickly and navigate categories easily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search bar and category dropdown in the category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search for specific products and navigate to different categories from the category page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Card List in Category Page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27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a list of products within the category, so I can browse and select products to view in detail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Render a product card list of products within the category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browse and select products within the category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Sort Option in Category Page for Registered User</w:t>
            </w:r>
          </w:p>
        </w:tc>
        <w:tc>
          <w:tcPr>
            <w:tcW w:type="dxa" w:w="4320"/>
          </w:tcPr>
          <w:p>
            <w:r>
              <w:t>Priority: Low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28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have the option to sort products by price or other criteria, so I can find the most relevant products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sort option to sort products within the category by price or other criteria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sort products by price or other criteria</w:t>
            </w:r>
          </w:p>
        </w:tc>
      </w:tr>
    </w:tbl>
    <w:p/>
    <w:p>
      <w:pPr>
        <w:pStyle w:val="Title"/>
      </w:pPr>
      <w:r>
        <w:t>Product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Page Design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29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product page with a navbar that matches the homepage, so I can easily navigate the site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product page with the same navbar as the homepage for registered users, including logo, cart, user profile, and logout links with redirect logic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browse and view individual products while having consistent navigation options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Image Component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30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view different images of a product using small thumbnails, so I can see various angles and details of the product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the main product image with the option to view the next image using small thumbnails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multiple images of a product for a better understanding of the product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Information Card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31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the product name, description, and price on the product page, so I can make informed purchasing decisions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Show the product name, description, and price in a product information card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get detailed information about the product at a glance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Stock Status Display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32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the stock status of a product, so I know if it is available for purchase or out of stock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the stock status of the product on the product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know if the product is available for purchase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Recommended Product Card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33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recommended products on the product page, so I can explore similar or complementary products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Show recommended product cards on the product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other products they might be interested 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Adjust Quantity While Purchasing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34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adjust the quantity of the product I am purchasing, so I can buy the exact amount I need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Allow registered users to adjust the quantity of the product they want to purchase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buy the exact quantity of product they need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Add to Cart or Buy Now Option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35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the option to add the product to my cart or buy now, so I can choose to continue shopping or proceed to checkout immediately when 'Buy Now' is clicked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Provide options to add the product to the cart or buy now, with a redirect to the checkout page when 'Buy Now' is clicked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choose to add the product to their cart for later or proceed to checkout immediately</w:t>
            </w:r>
          </w:p>
        </w:tc>
      </w:tr>
    </w:tbl>
    <w:p/>
    <w:p>
      <w:pPr>
        <w:pStyle w:val="Title"/>
      </w:pPr>
      <w:r>
        <w:t>Search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Page Design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36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search result page with a navbar that matches the homepage, so I can easily navigate the site.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search result page with the same navbar as the homepage for registered users.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navigate the site consistently while viewing search results.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Search Box and Category Dropdown on Search 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37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search box and category dropdown on the search result page, so I can refine my search and find products quickly.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search box and category dropdown on the search result page.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perform new searches and filter results by category from the search result page.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Display Search Result Message and Product List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38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a message indicating the search results and a list of products that match my search query, so I know what products are available based on my search.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 text message like 'Search result for the product' and show a list of products based on the search query.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the search results clearly and browse the products that match their search criteria.</w:t>
            </w:r>
          </w:p>
        </w:tc>
      </w:tr>
    </w:tbl>
    <w:p/>
    <w:p>
      <w:pPr>
        <w:pStyle w:val="Title"/>
      </w:pPr>
      <w:r>
        <w:t>Checkout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Checkout Page Navbar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39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checkout page with a navbar that matches the homepage, so I can easily navigate the site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the checkout page with the same navbar as the homepage for registered users, including logo, cart, user profile, and logout links with redirect logic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navigate the site consistently while on the checkout page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Product Card in Checkout 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40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product cards with details, thumbnails, and quantities in the checkout page, so I can review my purchase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Show product cards in the checkout page that display product details, small thumbnail, and quantity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the products they are about to purchase with all necessary details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Adjust Quantity in Checkout Page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41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adjust the quantity of the products in the checkout page, so I can make changes before checking out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Allow registered users to adjust the quantity of the products in the checkout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modify the quantity of products before finalizing the purchase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Pricing and Grand Total in Sidebar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42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the pricing details and grand total in a sidebar, so I can review the cost and proceed to checkout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 right sidebar with pricing details of the products and the grand total, including an option to proceed to checkout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the total cost and proceed to complete the purchase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Continue Shopping Button in Checkout Page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43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'Continue Shopping' button in the checkout page, so I can return to browsing products if I decide to add more items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'Continue Shopping' button in the checkout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go back to shopping if they want to add more items</w:t>
            </w:r>
          </w:p>
        </w:tc>
      </w:tr>
    </w:tbl>
    <w:p/>
    <w:p>
      <w:pPr>
        <w:pStyle w:val="Title"/>
      </w:pPr>
      <w:r>
        <w:t>Order Confirmation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Order Confirmation Page Navbar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44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an order confirmation page with a navbar that matches the homepage, so I can easily navigate the site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the order confirmation page with the same navbar as the homepage for registered users, including logo, cart, user profile, and logout links with redirect logic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navigate the site consistently while on the order confirmation page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Order Confirmation Container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45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an order confirmation container, so I can review the details of my completed order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an order confirmation container showing the details of the order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see the confirmation and details of their order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Continue Shopping Button on Order Confirmation Page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46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'Continue Shopping' button on the order confirmation page, so I can return to browsing and shopping for more products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'Continue Shopping' button on the order confirmation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go back to shopping after confirming their order</w:t>
            </w:r>
          </w:p>
        </w:tc>
      </w:tr>
    </w:tbl>
    <w:p/>
    <w:p>
      <w:pPr>
        <w:pStyle w:val="Title"/>
      </w:pPr>
      <w:r>
        <w:t>Profile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User Profile Page Design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47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profile page with a navbar that matches the homepage, so I can easily navigate the site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user profile page with the same navbar as the homepage for registered users, including logo, cart, user profile, and logout links with redirect logic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navigate easily to essential features from their profile page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User Info Card in Profile Page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48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my name, email, and address on my profile page, and I want to be able to edit this information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 user info card that shows the user's name, email, address, and includes an option to edit these details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view and update their personal information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Order History in Profile Page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49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to see a list of my past orders with details like order date, items, and status, so I can keep track of my purchases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the order history of the user, showing past orders with details such as order date, items, and status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view their past orders and order details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Logout Option in Profile Page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50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 logout option on my profile page, so I can log out from the site easily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logout option on the profile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log out from their profile page easily</w:t>
            </w:r>
          </w:p>
        </w:tc>
      </w:tr>
    </w:tbl>
    <w:p/>
    <w:p>
      <w:pPr>
        <w:pStyle w:val="Title"/>
      </w:pPr>
      <w:r>
        <w:t>Edit Profile Page Registered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Edit Profile Page with Preloaded Info for Registered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51</w:t>
            </w:r>
          </w:p>
        </w:tc>
      </w:tr>
      <w:tr>
        <w:tc>
          <w:tcPr>
            <w:tcW w:type="dxa" w:w="8640"/>
            <w:gridSpan w:val="2"/>
          </w:tcPr>
          <w:p>
            <w:r>
              <w:t>As a registered user, I want an edit profile page that preloads my current info, provides a reset password link, and includes an update button, so I can view and update my details quickly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an edit profile page that preloads the user's name, email, and address in input forms, includes a reset password link, and an update button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Registered users can view and update their information easily and reset their passwords if needed</w:t>
            </w:r>
          </w:p>
        </w:tc>
      </w:tr>
    </w:tbl>
    <w:p/>
    <w:p>
      <w:pPr>
        <w:pStyle w:val="Title"/>
      </w:pPr>
      <w:r>
        <w:t>Login Page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User Login Form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52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a login form with fields for my username and password, so I can log in to my account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login form with fields for username and password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enter their credentials to log 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Not Registered Link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53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 who is not registered, I want a link on the login page to navigate to the registration page, so I can create a new account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link on the login page for users who are not registered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New users can navigate to the registration page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Forgot Password Link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54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a link on the login page to reset my password, so I can recover access to my account if I forget my password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a forgot password link on the login page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reset their password if they forget it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Login Success Message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55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to see a success message after logging in, so I know that I have successfully logged into my account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 success message upon successful login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receive confirmation that they have logged in successfully</w:t>
            </w:r>
          </w:p>
        </w:tc>
      </w:tr>
    </w:tbl>
    <w:p/>
    <w:p>
      <w:pPr>
        <w:pStyle w:val="Title"/>
      </w:pPr>
      <w:r>
        <w:t>Registration Page Guest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User Registration Form for Guest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56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a registration form with fields for my name, email, password, and confirm password, so I can create a new account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registration form with fields for name, email, password, and confirm password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create an account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Password Validation in Registration Form for Guest User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57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password validation to ensure my password meets security criteria and matches the confirm password, so I can create a secure account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password validation to ensure passwords meet security criteria and match the confirm password field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create secure passwords and avoid mistakes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Registration Success Message for Guest User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58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see a success message after I register, so I know my account has been created successfully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 success message upon successful registration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receive confirmation that their account has been created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Redirect to Login Page after Registration for Guest User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59</w:t>
            </w:r>
          </w:p>
        </w:tc>
      </w:tr>
      <w:tr>
        <w:tc>
          <w:tcPr>
            <w:tcW w:type="dxa" w:w="8640"/>
            <w:gridSpan w:val="2"/>
          </w:tcPr>
          <w:p>
            <w:r>
              <w:t>As a guest user, I want to be redirected to the login page after I register, so I can log in with my new account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Redirect users to the login page after successful registration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Guest users can log in with their new account</w:t>
            </w:r>
          </w:p>
        </w:tc>
      </w:tr>
    </w:tbl>
    <w:p/>
    <w:p>
      <w:pPr>
        <w:pStyle w:val="Title"/>
      </w:pPr>
      <w:r>
        <w:t>Forgot Password Page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Forgot Password Form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60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a forgot password form where I can enter my email address, so I can start the process to reset my password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Design a forgot password form that takes the user's email address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initiate the password reset process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Email Validation in Forgot Password Form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61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validation to ensure my email address is correct and exists in the system, so I can proceed with resetting my password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validation to ensure the email address is in the correct format and exists in the system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provide valid email addresses for password reset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Load Password Reset Form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62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the password reset form to load on the same page after my email is validated, so I can reset my password without navigating away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After email validation, load the password reset form on the same page, allowing users to enter and confirm a new password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set a new password without navigating to a different page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Password Validation in Reset Form</w:t>
            </w:r>
          </w:p>
        </w:tc>
        <w:tc>
          <w:tcPr>
            <w:tcW w:type="dxa" w:w="4320"/>
          </w:tcPr>
          <w:p>
            <w:r>
              <w:t>Priority: High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63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password validation to ensure my new password meets security criteria and matches the confirmation password, so I can create a secure account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Include password validation to ensure the new password meets security criteria and matches the confirmation password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create secure passwords and avoid mistakes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Reset Success Message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64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to see a success message after resetting my password, so I know the process was completed successfully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Display a success message upon successful password reset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receive confirmation that their password has been reset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Title: Redirect to Login Page after Password Reset</w:t>
            </w:r>
          </w:p>
        </w:tc>
        <w:tc>
          <w:tcPr>
            <w:tcW w:type="dxa" w:w="4320"/>
          </w:tcPr>
          <w:p>
            <w:r>
              <w:t>Priority: Medium</w:t>
            </w:r>
          </w:p>
        </w:tc>
      </w:tr>
      <w:tr>
        <w:tc>
          <w:tcPr>
            <w:tcW w:type="dxa" w:w="8640"/>
            <w:gridSpan w:val="2"/>
          </w:tcPr>
          <w:p>
            <w:r>
              <w:t>User Story 65</w:t>
            </w:r>
          </w:p>
        </w:tc>
      </w:tr>
      <w:tr>
        <w:tc>
          <w:tcPr>
            <w:tcW w:type="dxa" w:w="8640"/>
            <w:gridSpan w:val="2"/>
          </w:tcPr>
          <w:p>
            <w:r>
              <w:t>As a user, I want to be redirected to the login page after resetting my password, so I can log in with my new credentials</w:t>
            </w:r>
          </w:p>
        </w:tc>
      </w:tr>
      <w:tr>
        <w:tc>
          <w:tcPr>
            <w:tcW w:type="dxa" w:w="8640"/>
            <w:gridSpan w:val="2"/>
          </w:tcPr>
          <w:p>
            <w:r>
              <w:t>Functionality: Redirect users to the login page after a successful password reset</w:t>
            </w:r>
          </w:p>
        </w:tc>
      </w:tr>
      <w:tr>
        <w:tc>
          <w:tcPr>
            <w:tcW w:type="dxa" w:w="8640"/>
            <w:gridSpan w:val="2"/>
          </w:tcPr>
          <w:p>
            <w:r>
              <w:t>So that: Users can log in with their new password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